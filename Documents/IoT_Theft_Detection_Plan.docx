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0E67E" w14:textId="77777777" w:rsidR="007201A8" w:rsidRDefault="00000000">
      <w:pPr>
        <w:pStyle w:val="Heading1"/>
      </w:pPr>
      <w:r>
        <w:t>IoT Theft Detection System – Raspberry Pi Implementation Plan</w:t>
      </w:r>
    </w:p>
    <w:p w14:paraId="3BB745CB" w14:textId="77777777" w:rsidR="007201A8" w:rsidRDefault="00000000">
      <w:pPr>
        <w:pStyle w:val="Heading2"/>
      </w:pPr>
      <w:r>
        <w:t>1. Overview</w:t>
      </w:r>
    </w:p>
    <w:p w14:paraId="00FD444F" w14:textId="77777777" w:rsidR="007201A8" w:rsidRDefault="00000000">
      <w:r>
        <w:t>The IoT Theft Detection System leverages Raspberry Pi for real-time monitoring, face recognition, motion detection, and sensor integration (PIR, door sensor). The system alerts users through Email, MQTT, and Telegram while storing captured intrusion evidence locally.</w:t>
      </w:r>
    </w:p>
    <w:p w14:paraId="0F3229B9" w14:textId="77777777" w:rsidR="007201A8" w:rsidRDefault="00000000">
      <w:pPr>
        <w:pStyle w:val="Heading2"/>
      </w:pPr>
      <w:r>
        <w:t>2. Hardware Requirements</w:t>
      </w:r>
    </w:p>
    <w:p w14:paraId="12775954" w14:textId="77777777" w:rsidR="007201A8" w:rsidRDefault="00000000">
      <w:r>
        <w:t>• Raspberry Pi 4 Model B (2GB/4GB/8GB RAM depending on performance needs)</w:t>
      </w:r>
    </w:p>
    <w:p w14:paraId="07AAB68F" w14:textId="77777777" w:rsidR="007201A8" w:rsidRDefault="00000000">
      <w:r>
        <w:t>• Raspberry Pi Camera Module v2 or USB Webcam</w:t>
      </w:r>
    </w:p>
    <w:p w14:paraId="3B2A4F46" w14:textId="77777777" w:rsidR="007201A8" w:rsidRDefault="00000000">
      <w:r>
        <w:t>• PIR Motion Sensor (HC-SR501)</w:t>
      </w:r>
    </w:p>
    <w:p w14:paraId="612FFEEA" w14:textId="77777777" w:rsidR="007201A8" w:rsidRDefault="00000000">
      <w:r>
        <w:t>• Magnetic Door Sensor</w:t>
      </w:r>
    </w:p>
    <w:p w14:paraId="09534E4C" w14:textId="77777777" w:rsidR="007201A8" w:rsidRDefault="00000000">
      <w:r>
        <w:t>• MicroSD card (32GB or higher) with Raspberry Pi OS installed</w:t>
      </w:r>
    </w:p>
    <w:p w14:paraId="5BEF73AD" w14:textId="77777777" w:rsidR="007201A8" w:rsidRDefault="00000000">
      <w:r>
        <w:t>• Power supply (5V, 3A recommended)</w:t>
      </w:r>
    </w:p>
    <w:p w14:paraId="0C35AB49" w14:textId="77777777" w:rsidR="007201A8" w:rsidRDefault="00000000">
      <w:r>
        <w:t>• Internet connection (Ethernet or Wi-Fi)</w:t>
      </w:r>
    </w:p>
    <w:p w14:paraId="01F8D788" w14:textId="77777777" w:rsidR="007201A8" w:rsidRDefault="00000000">
      <w:pPr>
        <w:pStyle w:val="Heading2"/>
      </w:pPr>
      <w:r>
        <w:t>3. Software Requirements</w:t>
      </w:r>
    </w:p>
    <w:p w14:paraId="42711EE0" w14:textId="77777777" w:rsidR="007201A8" w:rsidRDefault="00000000">
      <w:r>
        <w:t>• Raspberry Pi OS (latest stable release)</w:t>
      </w:r>
    </w:p>
    <w:p w14:paraId="08BA4023" w14:textId="77777777" w:rsidR="007201A8" w:rsidRDefault="00000000">
      <w:r>
        <w:t>• Python 3.10 or later</w:t>
      </w:r>
    </w:p>
    <w:p w14:paraId="6C3B3124" w14:textId="77777777" w:rsidR="007201A8" w:rsidRDefault="00000000">
      <w:r>
        <w:t>• Virtual Environment (venv)</w:t>
      </w:r>
    </w:p>
    <w:p w14:paraId="35D91549" w14:textId="77777777" w:rsidR="007201A8" w:rsidRDefault="00000000">
      <w:r>
        <w:t>• Required Python libraries (from requirements.txt)</w:t>
      </w:r>
    </w:p>
    <w:p w14:paraId="641257E0" w14:textId="77777777" w:rsidR="007201A8" w:rsidRDefault="00000000">
      <w:r>
        <w:t>• OpenCV, dlib/face_recognition, imutils, numpy, paho-mqtt, requests, smtplib</w:t>
      </w:r>
    </w:p>
    <w:p w14:paraId="2EC21BB8" w14:textId="77777777" w:rsidR="007201A8" w:rsidRDefault="00000000">
      <w:pPr>
        <w:pStyle w:val="Heading2"/>
      </w:pPr>
      <w:r>
        <w:t>4. Project Folder Structure</w:t>
      </w:r>
    </w:p>
    <w:p w14:paraId="67AE3889" w14:textId="77777777" w:rsidR="007201A8" w:rsidRDefault="00000000">
      <w:r>
        <w:t>alerts/ – Alert modules (email, MQTT, Telegram)</w:t>
      </w:r>
    </w:p>
    <w:p w14:paraId="21BBBFAE" w14:textId="77777777" w:rsidR="007201A8" w:rsidRDefault="00000000">
      <w:r>
        <w:t>camera/ – Camera interface modules</w:t>
      </w:r>
    </w:p>
    <w:p w14:paraId="3AB53CDE" w14:textId="77777777" w:rsidR="007201A8" w:rsidRDefault="00000000">
      <w:r>
        <w:t>captures/ – Storage for captured images/videos</w:t>
      </w:r>
    </w:p>
    <w:p w14:paraId="55ECF580" w14:textId="77777777" w:rsidR="007201A8" w:rsidRDefault="00000000">
      <w:r>
        <w:t>config/ – Configuration files</w:t>
      </w:r>
    </w:p>
    <w:p w14:paraId="7E931C11" w14:textId="77777777" w:rsidR="007201A8" w:rsidRDefault="00000000">
      <w:r>
        <w:t>detection/ – Face recognition, motion detection, person detection scripts</w:t>
      </w:r>
    </w:p>
    <w:p w14:paraId="6CA8BFF2" w14:textId="77777777" w:rsidR="007201A8" w:rsidRDefault="00000000">
      <w:r>
        <w:t>known_faces/ – Store known faces for recognition</w:t>
      </w:r>
    </w:p>
    <w:p w14:paraId="20D885DA" w14:textId="77777777" w:rsidR="007201A8" w:rsidRDefault="00000000">
      <w:r>
        <w:lastRenderedPageBreak/>
        <w:t>models/ – Pre-trained models (MobileNetSSD)</w:t>
      </w:r>
    </w:p>
    <w:p w14:paraId="2D93B511" w14:textId="77777777" w:rsidR="007201A8" w:rsidRDefault="00000000">
      <w:r>
        <w:t>sensors/ – Sensor scripts (PIR, door sensor)</w:t>
      </w:r>
    </w:p>
    <w:p w14:paraId="169621D9" w14:textId="77777777" w:rsidR="007201A8" w:rsidRDefault="00000000">
      <w:r>
        <w:t>utils/ – Helper functions</w:t>
      </w:r>
    </w:p>
    <w:p w14:paraId="189D3F0D" w14:textId="77777777" w:rsidR="007201A8" w:rsidRDefault="00000000">
      <w:r>
        <w:t>venv310/ – Virtual environment</w:t>
      </w:r>
    </w:p>
    <w:p w14:paraId="6388988F" w14:textId="77777777" w:rsidR="007201A8" w:rsidRDefault="00000000">
      <w:r>
        <w:t>main.py – Main entry point</w:t>
      </w:r>
    </w:p>
    <w:p w14:paraId="0A5180B1" w14:textId="77777777" w:rsidR="007201A8" w:rsidRDefault="00000000">
      <w:r>
        <w:t>requirements.txt – Dependencies list</w:t>
      </w:r>
    </w:p>
    <w:p w14:paraId="73C2B880" w14:textId="77777777" w:rsidR="007201A8" w:rsidRDefault="00000000">
      <w:pPr>
        <w:pStyle w:val="Heading2"/>
      </w:pPr>
      <w:r>
        <w:t>5. Raspberry Pi Setup</w:t>
      </w:r>
    </w:p>
    <w:p w14:paraId="102CFB2B" w14:textId="77777777" w:rsidR="007201A8" w:rsidRDefault="00000000">
      <w:r>
        <w:t>1. Flash Raspberry Pi OS onto microSD card and boot Pi.</w:t>
      </w:r>
    </w:p>
    <w:p w14:paraId="28AC4D0E" w14:textId="77777777" w:rsidR="007201A8" w:rsidRDefault="00000000">
      <w:r>
        <w:t>2. Enable Camera and I2C using raspi-config.</w:t>
      </w:r>
    </w:p>
    <w:p w14:paraId="7514E0E8" w14:textId="77777777" w:rsidR="007201A8" w:rsidRDefault="00000000">
      <w:r>
        <w:t>3. Update system: sudo apt update &amp;&amp; sudo apt upgrade -y.</w:t>
      </w:r>
    </w:p>
    <w:p w14:paraId="3D0527C8" w14:textId="77777777" w:rsidR="007201A8" w:rsidRDefault="00000000">
      <w:r>
        <w:t>4. Install Python 3.10 and venv if not available.</w:t>
      </w:r>
    </w:p>
    <w:p w14:paraId="09D3F51B" w14:textId="77777777" w:rsidR="007201A8" w:rsidRDefault="00000000">
      <w:r>
        <w:t>5. Create virtual environment: python3 -m venv venv310.</w:t>
      </w:r>
    </w:p>
    <w:p w14:paraId="236ED14C" w14:textId="77777777" w:rsidR="007201A8" w:rsidRDefault="00000000">
      <w:r>
        <w:t>6. Activate environment: source venv310/bin/activate.</w:t>
      </w:r>
    </w:p>
    <w:p w14:paraId="6D6004D5" w14:textId="77777777" w:rsidR="007201A8" w:rsidRDefault="00000000">
      <w:r>
        <w:t>7. Install dependencies: pip install -r requirements.txt.</w:t>
      </w:r>
    </w:p>
    <w:p w14:paraId="17A65060" w14:textId="77777777" w:rsidR="007201A8" w:rsidRDefault="00000000">
      <w:r>
        <w:t>8. Connect PIR and door sensors to GPIO pins as per wiring configuration.</w:t>
      </w:r>
    </w:p>
    <w:p w14:paraId="6266230D" w14:textId="77777777" w:rsidR="007201A8" w:rsidRDefault="00000000">
      <w:r>
        <w:t>9. Attach camera module or USB webcam.</w:t>
      </w:r>
    </w:p>
    <w:p w14:paraId="035BA210" w14:textId="77777777" w:rsidR="007201A8" w:rsidRDefault="00000000">
      <w:pPr>
        <w:pStyle w:val="Heading2"/>
      </w:pPr>
      <w:r>
        <w:t>6. Execution Flow</w:t>
      </w:r>
    </w:p>
    <w:p w14:paraId="6D64E859" w14:textId="77777777" w:rsidR="007201A8" w:rsidRDefault="00000000">
      <w:r>
        <w:t>• Run main.py to initialize the system.</w:t>
      </w:r>
    </w:p>
    <w:p w14:paraId="5332826F" w14:textId="77777777" w:rsidR="007201A8" w:rsidRDefault="00000000">
      <w:r>
        <w:t>• Sensors monitor for intrusion (motion/door).</w:t>
      </w:r>
    </w:p>
    <w:p w14:paraId="53C2CFF0" w14:textId="77777777" w:rsidR="007201A8" w:rsidRDefault="00000000">
      <w:r>
        <w:t>• Detection modules recognize faces and detect people.</w:t>
      </w:r>
    </w:p>
    <w:p w14:paraId="73B00E70" w14:textId="77777777" w:rsidR="007201A8" w:rsidRDefault="00000000">
      <w:r>
        <w:t>• If intrusion is detected, image is stored in captures/ folder.</w:t>
      </w:r>
    </w:p>
    <w:p w14:paraId="4426E03D" w14:textId="77777777" w:rsidR="007201A8" w:rsidRDefault="00000000">
      <w:r>
        <w:t>• Alerts are triggered through Email, MQTT, and Telegram.</w:t>
      </w:r>
    </w:p>
    <w:p w14:paraId="22756040" w14:textId="77777777" w:rsidR="007201A8" w:rsidRDefault="00000000">
      <w:r>
        <w:t>• Logs are generated for system monitoring.</w:t>
      </w:r>
    </w:p>
    <w:p w14:paraId="0BFA33CC" w14:textId="77777777" w:rsidR="007201A8" w:rsidRDefault="00000000">
      <w:pPr>
        <w:pStyle w:val="Heading2"/>
      </w:pPr>
      <w:r>
        <w:t>7. Alerts &amp; Notifications</w:t>
      </w:r>
    </w:p>
    <w:p w14:paraId="18A1C399" w14:textId="77777777" w:rsidR="007201A8" w:rsidRDefault="00000000">
      <w:r>
        <w:t>• Email: email_alert.py sends alerts via SMTP.</w:t>
      </w:r>
    </w:p>
    <w:p w14:paraId="10D977B0" w14:textId="77777777" w:rsidR="007201A8" w:rsidRDefault="00000000">
      <w:r>
        <w:t>• MQTT: mqtt_publish.py sends intrusion messages to IoT dashboards.</w:t>
      </w:r>
    </w:p>
    <w:p w14:paraId="01D149C6" w14:textId="77777777" w:rsidR="007201A8" w:rsidRDefault="00000000">
      <w:r>
        <w:t>• Telegram: telegram.py sends notifications to user’s Telegram bot.</w:t>
      </w:r>
    </w:p>
    <w:p w14:paraId="5507D232" w14:textId="77777777" w:rsidR="007201A8" w:rsidRDefault="00000000">
      <w:pPr>
        <w:pStyle w:val="Heading2"/>
      </w:pPr>
      <w:r>
        <w:lastRenderedPageBreak/>
        <w:t>8. Testing &amp; Validation</w:t>
      </w:r>
    </w:p>
    <w:p w14:paraId="2817BAE2" w14:textId="77777777" w:rsidR="007201A8" w:rsidRDefault="00000000">
      <w:r>
        <w:t>• Test PIR sensor detection and ensure GPIO inputs are read correctly.</w:t>
      </w:r>
    </w:p>
    <w:p w14:paraId="31693E1A" w14:textId="77777777" w:rsidR="007201A8" w:rsidRDefault="00000000">
      <w:r>
        <w:t>• Validate door sensor trigger events.</w:t>
      </w:r>
    </w:p>
    <w:p w14:paraId="2D8048A8" w14:textId="77777777" w:rsidR="007201A8" w:rsidRDefault="00000000">
      <w:r>
        <w:t>• Test face recognition with known_faces dataset.</w:t>
      </w:r>
    </w:p>
    <w:p w14:paraId="2D702D60" w14:textId="77777777" w:rsidR="007201A8" w:rsidRDefault="00000000">
      <w:r>
        <w:t>• Simulate unauthorized intrusion and check alert system.</w:t>
      </w:r>
    </w:p>
    <w:p w14:paraId="43897545" w14:textId="77777777" w:rsidR="007201A8" w:rsidRDefault="00000000">
      <w:r>
        <w:t>• Verify captured images are stored in captures/ folder.</w:t>
      </w:r>
    </w:p>
    <w:p w14:paraId="0B64B727" w14:textId="77777777" w:rsidR="007201A8" w:rsidRDefault="00000000">
      <w:pPr>
        <w:pStyle w:val="Heading2"/>
      </w:pPr>
      <w:r>
        <w:t>9. Future Enhancements</w:t>
      </w:r>
    </w:p>
    <w:p w14:paraId="31D319E7" w14:textId="77777777" w:rsidR="007201A8" w:rsidRDefault="00000000">
      <w:r>
        <w:t>• Add cloud storage integration (Google Drive/Dropbox).</w:t>
      </w:r>
    </w:p>
    <w:p w14:paraId="0A957861" w14:textId="77777777" w:rsidR="007201A8" w:rsidRDefault="00000000">
      <w:r>
        <w:t>• Implement live video streaming using Flask/WebRTC.</w:t>
      </w:r>
    </w:p>
    <w:p w14:paraId="2337E354" w14:textId="77777777" w:rsidR="007201A8" w:rsidRDefault="00000000">
      <w:r>
        <w:t>• Improve detection accuracy using YOLOv8 models.</w:t>
      </w:r>
    </w:p>
    <w:p w14:paraId="3218C8EF" w14:textId="77777777" w:rsidR="007201A8" w:rsidRDefault="00000000">
      <w:r>
        <w:t>• Add two-way audio communication with intruder.</w:t>
      </w:r>
    </w:p>
    <w:p w14:paraId="134A04E6" w14:textId="77777777" w:rsidR="003B4AEB" w:rsidRPr="003B4AEB" w:rsidRDefault="00000000" w:rsidP="003B4AEB">
      <w:pPr>
        <w:rPr>
          <w:b/>
          <w:bCs/>
          <w:lang w:val="en-IN"/>
        </w:rPr>
      </w:pPr>
      <w:r>
        <w:t>• Integration with smart home systems (Home Assistant, Node-RED).</w:t>
      </w:r>
      <w:r w:rsidR="003B4AEB">
        <w:br/>
      </w:r>
      <w:r w:rsidR="003B4AEB">
        <w:br/>
      </w:r>
      <w:r w:rsidR="003B4AEB">
        <w:br/>
      </w:r>
      <w:r w:rsidR="003B4AEB">
        <w:br/>
      </w:r>
      <w:r w:rsidR="003B4AEB">
        <w:br/>
      </w:r>
      <w:proofErr w:type="spellStart"/>
      <w:r w:rsidR="003B4AEB" w:rsidRPr="003B4AEB">
        <w:rPr>
          <w:b/>
          <w:bCs/>
        </w:rPr>
        <w:t>Arduno</w:t>
      </w:r>
      <w:proofErr w:type="spellEnd"/>
      <w:r w:rsidR="003B4AEB" w:rsidRPr="003B4AEB">
        <w:rPr>
          <w:b/>
          <w:bCs/>
        </w:rPr>
        <w:t xml:space="preserve"> integration</w:t>
      </w:r>
      <w:r w:rsidR="003B4AEB">
        <w:rPr>
          <w:b/>
          <w:bCs/>
        </w:rPr>
        <w:t>:</w:t>
      </w:r>
      <w:r w:rsidR="003B4AEB">
        <w:rPr>
          <w:b/>
          <w:bCs/>
        </w:rPr>
        <w:br/>
      </w:r>
      <w:r w:rsidR="003B4AEB">
        <w:rPr>
          <w:b/>
          <w:bCs/>
        </w:rPr>
        <w:br/>
      </w:r>
      <w:r w:rsidR="003B4AEB" w:rsidRPr="003B4AEB">
        <w:rPr>
          <w:b/>
          <w:bCs/>
          <w:lang w:val="en-IN"/>
        </w:rPr>
        <w:t>1️</w:t>
      </w:r>
      <w:r w:rsidR="003B4AEB" w:rsidRPr="003B4AEB">
        <w:rPr>
          <w:rFonts w:ascii="Segoe UI Symbol" w:hAnsi="Segoe UI Symbol" w:cs="Segoe UI Symbol"/>
          <w:b/>
          <w:bCs/>
          <w:lang w:val="en-IN"/>
        </w:rPr>
        <w:t>⃣</w:t>
      </w:r>
      <w:r w:rsidR="003B4AEB" w:rsidRPr="003B4AEB">
        <w:rPr>
          <w:b/>
          <w:bCs/>
          <w:lang w:val="en-IN"/>
        </w:rPr>
        <w:t xml:space="preserve"> Hardware Setup</w:t>
      </w:r>
    </w:p>
    <w:p w14:paraId="19AAB4D6" w14:textId="77777777" w:rsidR="003B4AEB" w:rsidRPr="003B4AEB" w:rsidRDefault="003B4AEB" w:rsidP="003B4AEB">
      <w:pPr>
        <w:numPr>
          <w:ilvl w:val="0"/>
          <w:numId w:val="10"/>
        </w:numPr>
        <w:rPr>
          <w:lang w:val="en-IN"/>
        </w:rPr>
      </w:pPr>
      <w:r w:rsidRPr="003B4AEB">
        <w:rPr>
          <w:lang w:val="en-IN"/>
        </w:rPr>
        <w:t>Arduino board (Uno/Nano/MEGA)</w:t>
      </w:r>
    </w:p>
    <w:p w14:paraId="44E841F2" w14:textId="77777777" w:rsidR="003B4AEB" w:rsidRPr="003B4AEB" w:rsidRDefault="003B4AEB" w:rsidP="003B4AEB">
      <w:pPr>
        <w:numPr>
          <w:ilvl w:val="0"/>
          <w:numId w:val="10"/>
        </w:numPr>
        <w:rPr>
          <w:lang w:val="en-IN"/>
        </w:rPr>
      </w:pPr>
      <w:r w:rsidRPr="003B4AEB">
        <w:rPr>
          <w:lang w:val="en-IN"/>
        </w:rPr>
        <w:t>Sound sensor or any other sensor you want</w:t>
      </w:r>
    </w:p>
    <w:p w14:paraId="1D36B057" w14:textId="77777777" w:rsidR="003B4AEB" w:rsidRPr="003B4AEB" w:rsidRDefault="003B4AEB" w:rsidP="003B4AEB">
      <w:pPr>
        <w:numPr>
          <w:ilvl w:val="0"/>
          <w:numId w:val="10"/>
        </w:numPr>
        <w:rPr>
          <w:lang w:val="en-IN"/>
        </w:rPr>
      </w:pPr>
      <w:r w:rsidRPr="003B4AEB">
        <w:rPr>
          <w:lang w:val="en-IN"/>
        </w:rPr>
        <w:t xml:space="preserve">Connect </w:t>
      </w:r>
      <w:r w:rsidRPr="003B4AEB">
        <w:rPr>
          <w:b/>
          <w:bCs/>
          <w:lang w:val="en-IN"/>
        </w:rPr>
        <w:t>sensor output</w:t>
      </w:r>
      <w:r w:rsidRPr="003B4AEB">
        <w:rPr>
          <w:lang w:val="en-IN"/>
        </w:rPr>
        <w:t xml:space="preserve"> → Arduino </w:t>
      </w:r>
      <w:r w:rsidRPr="003B4AEB">
        <w:rPr>
          <w:b/>
          <w:bCs/>
          <w:lang w:val="en-IN"/>
        </w:rPr>
        <w:t xml:space="preserve">digital or </w:t>
      </w:r>
      <w:proofErr w:type="spellStart"/>
      <w:r w:rsidRPr="003B4AEB">
        <w:rPr>
          <w:b/>
          <w:bCs/>
          <w:lang w:val="en-IN"/>
        </w:rPr>
        <w:t>analog</w:t>
      </w:r>
      <w:proofErr w:type="spellEnd"/>
      <w:r w:rsidRPr="003B4AEB">
        <w:rPr>
          <w:b/>
          <w:bCs/>
          <w:lang w:val="en-IN"/>
        </w:rPr>
        <w:t xml:space="preserve"> pin</w:t>
      </w:r>
    </w:p>
    <w:p w14:paraId="5617C1C3" w14:textId="77777777" w:rsidR="003B4AEB" w:rsidRPr="003B4AEB" w:rsidRDefault="003B4AEB" w:rsidP="003B4AEB">
      <w:pPr>
        <w:numPr>
          <w:ilvl w:val="0"/>
          <w:numId w:val="10"/>
        </w:numPr>
        <w:rPr>
          <w:lang w:val="en-IN"/>
        </w:rPr>
      </w:pPr>
      <w:r w:rsidRPr="003B4AEB">
        <w:rPr>
          <w:lang w:val="en-IN"/>
        </w:rPr>
        <w:t xml:space="preserve">Connect </w:t>
      </w:r>
      <w:r w:rsidRPr="003B4AEB">
        <w:rPr>
          <w:b/>
          <w:bCs/>
          <w:lang w:val="en-IN"/>
        </w:rPr>
        <w:t>Arduino to PC</w:t>
      </w:r>
      <w:r w:rsidRPr="003B4AEB">
        <w:rPr>
          <w:lang w:val="en-IN"/>
        </w:rPr>
        <w:t xml:space="preserve"> via USB</w:t>
      </w:r>
    </w:p>
    <w:p w14:paraId="68712C9B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>For example:</w:t>
      </w:r>
    </w:p>
    <w:p w14:paraId="58C91D2F" w14:textId="77777777" w:rsidR="003B4AEB" w:rsidRPr="003B4AEB" w:rsidRDefault="003B4AEB" w:rsidP="003B4AEB">
      <w:pPr>
        <w:numPr>
          <w:ilvl w:val="0"/>
          <w:numId w:val="11"/>
        </w:numPr>
        <w:rPr>
          <w:lang w:val="en-IN"/>
        </w:rPr>
      </w:pPr>
      <w:r w:rsidRPr="003B4AEB">
        <w:rPr>
          <w:lang w:val="en-IN"/>
        </w:rPr>
        <w:t xml:space="preserve">Sound sensor </w:t>
      </w:r>
      <w:r w:rsidRPr="003B4AEB">
        <w:rPr>
          <w:b/>
          <w:bCs/>
          <w:lang w:val="en-IN"/>
        </w:rPr>
        <w:t>digital output</w:t>
      </w:r>
      <w:r w:rsidRPr="003B4AEB">
        <w:rPr>
          <w:lang w:val="en-IN"/>
        </w:rPr>
        <w:t xml:space="preserve"> → Arduino </w:t>
      </w:r>
      <w:r w:rsidRPr="003B4AEB">
        <w:rPr>
          <w:b/>
          <w:bCs/>
          <w:lang w:val="en-IN"/>
        </w:rPr>
        <w:t>D2 pin</w:t>
      </w:r>
    </w:p>
    <w:p w14:paraId="36717CFA" w14:textId="77777777" w:rsidR="003B4AEB" w:rsidRPr="003B4AEB" w:rsidRDefault="003B4AEB" w:rsidP="003B4AEB">
      <w:pPr>
        <w:numPr>
          <w:ilvl w:val="0"/>
          <w:numId w:val="11"/>
        </w:numPr>
        <w:rPr>
          <w:lang w:val="en-IN"/>
        </w:rPr>
      </w:pPr>
      <w:r w:rsidRPr="003B4AEB">
        <w:rPr>
          <w:lang w:val="en-IN"/>
        </w:rPr>
        <w:t>VCC → 5V, GND → GND</w:t>
      </w:r>
    </w:p>
    <w:p w14:paraId="3AD441B0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pict w14:anchorId="36FAEBCC">
          <v:rect id="_x0000_i1055" style="width:0;height:1.5pt" o:hralign="center" o:hrstd="t" o:hr="t" fillcolor="#a0a0a0" stroked="f"/>
        </w:pict>
      </w:r>
    </w:p>
    <w:p w14:paraId="7BE8BF9F" w14:textId="77777777" w:rsidR="003B4AEB" w:rsidRPr="003B4AEB" w:rsidRDefault="003B4AEB" w:rsidP="003B4AEB">
      <w:pPr>
        <w:rPr>
          <w:b/>
          <w:bCs/>
          <w:lang w:val="en-IN"/>
        </w:rPr>
      </w:pPr>
      <w:r w:rsidRPr="003B4AEB">
        <w:rPr>
          <w:b/>
          <w:bCs/>
          <w:lang w:val="en-IN"/>
        </w:rPr>
        <w:t>2️</w:t>
      </w:r>
      <w:r w:rsidRPr="003B4AEB">
        <w:rPr>
          <w:rFonts w:ascii="Segoe UI Symbol" w:hAnsi="Segoe UI Symbol" w:cs="Segoe UI Symbol"/>
          <w:b/>
          <w:bCs/>
          <w:lang w:val="en-IN"/>
        </w:rPr>
        <w:t>⃣</w:t>
      </w:r>
      <w:r w:rsidRPr="003B4AEB">
        <w:rPr>
          <w:b/>
          <w:bCs/>
          <w:lang w:val="en-IN"/>
        </w:rPr>
        <w:t xml:space="preserve"> Arduino Code</w:t>
      </w:r>
    </w:p>
    <w:p w14:paraId="2B0C29EE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 xml:space="preserve">Upload a simple sketch to Arduino that </w:t>
      </w:r>
      <w:r w:rsidRPr="003B4AEB">
        <w:rPr>
          <w:b/>
          <w:bCs/>
          <w:lang w:val="en-IN"/>
        </w:rPr>
        <w:t>sends data over serial</w:t>
      </w:r>
      <w:r w:rsidRPr="003B4AEB">
        <w:rPr>
          <w:lang w:val="en-IN"/>
        </w:rPr>
        <w:t xml:space="preserve"> when the sensor is triggered:</w:t>
      </w:r>
    </w:p>
    <w:p w14:paraId="0CB149FC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lastRenderedPageBreak/>
        <w:t>// Arduino Sound Sensor</w:t>
      </w:r>
    </w:p>
    <w:p w14:paraId="086FF6B5" w14:textId="77777777" w:rsidR="003B4AEB" w:rsidRPr="003B4AEB" w:rsidRDefault="003B4AEB" w:rsidP="003B4AEB">
      <w:pPr>
        <w:rPr>
          <w:lang w:val="en-IN"/>
        </w:rPr>
      </w:pPr>
      <w:proofErr w:type="spellStart"/>
      <w:r w:rsidRPr="003B4AEB">
        <w:rPr>
          <w:lang w:val="en-IN"/>
        </w:rPr>
        <w:t>const</w:t>
      </w:r>
      <w:proofErr w:type="spellEnd"/>
      <w:r w:rsidRPr="003B4AEB">
        <w:rPr>
          <w:lang w:val="en-IN"/>
        </w:rPr>
        <w:t xml:space="preserve"> int </w:t>
      </w:r>
      <w:proofErr w:type="spellStart"/>
      <w:r w:rsidRPr="003B4AEB">
        <w:rPr>
          <w:lang w:val="en-IN"/>
        </w:rPr>
        <w:t>soundPin</w:t>
      </w:r>
      <w:proofErr w:type="spellEnd"/>
      <w:r w:rsidRPr="003B4AEB">
        <w:rPr>
          <w:lang w:val="en-IN"/>
        </w:rPr>
        <w:t xml:space="preserve"> = 2;  // Digital pin for sound sensor</w:t>
      </w:r>
    </w:p>
    <w:p w14:paraId="4A582D09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>void setup() {</w:t>
      </w:r>
    </w:p>
    <w:p w14:paraId="33C47D59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 xml:space="preserve">  </w:t>
      </w:r>
      <w:proofErr w:type="spellStart"/>
      <w:r w:rsidRPr="003B4AEB">
        <w:rPr>
          <w:lang w:val="en-IN"/>
        </w:rPr>
        <w:t>Serial.begin</w:t>
      </w:r>
      <w:proofErr w:type="spellEnd"/>
      <w:r w:rsidRPr="003B4AEB">
        <w:rPr>
          <w:lang w:val="en-IN"/>
        </w:rPr>
        <w:t>(9600);</w:t>
      </w:r>
    </w:p>
    <w:p w14:paraId="14099953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 xml:space="preserve">  </w:t>
      </w:r>
      <w:proofErr w:type="spellStart"/>
      <w:r w:rsidRPr="003B4AEB">
        <w:rPr>
          <w:lang w:val="en-IN"/>
        </w:rPr>
        <w:t>pinMode</w:t>
      </w:r>
      <w:proofErr w:type="spellEnd"/>
      <w:r w:rsidRPr="003B4AEB">
        <w:rPr>
          <w:lang w:val="en-IN"/>
        </w:rPr>
        <w:t>(</w:t>
      </w:r>
      <w:proofErr w:type="spellStart"/>
      <w:r w:rsidRPr="003B4AEB">
        <w:rPr>
          <w:lang w:val="en-IN"/>
        </w:rPr>
        <w:t>soundPin</w:t>
      </w:r>
      <w:proofErr w:type="spellEnd"/>
      <w:r w:rsidRPr="003B4AEB">
        <w:rPr>
          <w:lang w:val="en-IN"/>
        </w:rPr>
        <w:t>, INPUT);</w:t>
      </w:r>
    </w:p>
    <w:p w14:paraId="4F4BBE66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>}</w:t>
      </w:r>
    </w:p>
    <w:p w14:paraId="27D42034" w14:textId="77777777" w:rsidR="003B4AEB" w:rsidRPr="003B4AEB" w:rsidRDefault="003B4AEB" w:rsidP="003B4AEB">
      <w:pPr>
        <w:rPr>
          <w:lang w:val="en-IN"/>
        </w:rPr>
      </w:pPr>
    </w:p>
    <w:p w14:paraId="0FE439DE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>void loop() {</w:t>
      </w:r>
    </w:p>
    <w:p w14:paraId="418CBE5C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 xml:space="preserve">  int </w:t>
      </w:r>
      <w:proofErr w:type="spellStart"/>
      <w:r w:rsidRPr="003B4AEB">
        <w:rPr>
          <w:lang w:val="en-IN"/>
        </w:rPr>
        <w:t>val</w:t>
      </w:r>
      <w:proofErr w:type="spellEnd"/>
      <w:r w:rsidRPr="003B4AEB">
        <w:rPr>
          <w:lang w:val="en-IN"/>
        </w:rPr>
        <w:t xml:space="preserve"> = </w:t>
      </w:r>
      <w:proofErr w:type="spellStart"/>
      <w:r w:rsidRPr="003B4AEB">
        <w:rPr>
          <w:lang w:val="en-IN"/>
        </w:rPr>
        <w:t>digitalRead</w:t>
      </w:r>
      <w:proofErr w:type="spellEnd"/>
      <w:r w:rsidRPr="003B4AEB">
        <w:rPr>
          <w:lang w:val="en-IN"/>
        </w:rPr>
        <w:t>(</w:t>
      </w:r>
      <w:proofErr w:type="spellStart"/>
      <w:r w:rsidRPr="003B4AEB">
        <w:rPr>
          <w:lang w:val="en-IN"/>
        </w:rPr>
        <w:t>soundPin</w:t>
      </w:r>
      <w:proofErr w:type="spellEnd"/>
      <w:r w:rsidRPr="003B4AEB">
        <w:rPr>
          <w:lang w:val="en-IN"/>
        </w:rPr>
        <w:t>);</w:t>
      </w:r>
    </w:p>
    <w:p w14:paraId="4F6F988D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 xml:space="preserve">  if (</w:t>
      </w:r>
      <w:proofErr w:type="spellStart"/>
      <w:r w:rsidRPr="003B4AEB">
        <w:rPr>
          <w:lang w:val="en-IN"/>
        </w:rPr>
        <w:t>val</w:t>
      </w:r>
      <w:proofErr w:type="spellEnd"/>
      <w:r w:rsidRPr="003B4AEB">
        <w:rPr>
          <w:lang w:val="en-IN"/>
        </w:rPr>
        <w:t xml:space="preserve"> == HIGH) {</w:t>
      </w:r>
    </w:p>
    <w:p w14:paraId="073C3DDB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 xml:space="preserve">    </w:t>
      </w:r>
      <w:proofErr w:type="spellStart"/>
      <w:r w:rsidRPr="003B4AEB">
        <w:rPr>
          <w:lang w:val="en-IN"/>
        </w:rPr>
        <w:t>Serial.println</w:t>
      </w:r>
      <w:proofErr w:type="spellEnd"/>
      <w:r w:rsidRPr="003B4AEB">
        <w:rPr>
          <w:lang w:val="en-IN"/>
        </w:rPr>
        <w:t>("SOUND");</w:t>
      </w:r>
    </w:p>
    <w:p w14:paraId="2D1DABDD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 xml:space="preserve">  }</w:t>
      </w:r>
    </w:p>
    <w:p w14:paraId="665704B1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 xml:space="preserve">  delay(50); // small delay to avoid flooding</w:t>
      </w:r>
    </w:p>
    <w:p w14:paraId="335BD81D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>}</w:t>
      </w:r>
    </w:p>
    <w:p w14:paraId="657E93E5" w14:textId="77777777" w:rsidR="003B4AEB" w:rsidRPr="003B4AEB" w:rsidRDefault="003B4AEB" w:rsidP="003B4AEB">
      <w:pPr>
        <w:numPr>
          <w:ilvl w:val="0"/>
          <w:numId w:val="12"/>
        </w:numPr>
        <w:rPr>
          <w:lang w:val="en-IN"/>
        </w:rPr>
      </w:pPr>
      <w:r w:rsidRPr="003B4AEB">
        <w:rPr>
          <w:lang w:val="en-IN"/>
        </w:rPr>
        <w:t>Every time the sound sensor detects a loud noise, Arduino sends "SOUND" over serial.</w:t>
      </w:r>
    </w:p>
    <w:p w14:paraId="43FC9D58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pict w14:anchorId="5334C70D">
          <v:rect id="_x0000_i1056" style="width:0;height:1.5pt" o:hralign="center" o:hrstd="t" o:hr="t" fillcolor="#a0a0a0" stroked="f"/>
        </w:pict>
      </w:r>
    </w:p>
    <w:p w14:paraId="4D2D1B0D" w14:textId="77777777" w:rsidR="003B4AEB" w:rsidRPr="003B4AEB" w:rsidRDefault="003B4AEB" w:rsidP="003B4AEB">
      <w:pPr>
        <w:rPr>
          <w:b/>
          <w:bCs/>
          <w:lang w:val="en-IN"/>
        </w:rPr>
      </w:pPr>
      <w:r w:rsidRPr="003B4AEB">
        <w:rPr>
          <w:b/>
          <w:bCs/>
          <w:lang w:val="en-IN"/>
        </w:rPr>
        <w:t>3️</w:t>
      </w:r>
      <w:r w:rsidRPr="003B4AEB">
        <w:rPr>
          <w:rFonts w:ascii="Segoe UI Symbol" w:hAnsi="Segoe UI Symbol" w:cs="Segoe UI Symbol"/>
          <w:b/>
          <w:bCs/>
          <w:lang w:val="en-IN"/>
        </w:rPr>
        <w:t>⃣</w:t>
      </w:r>
      <w:r w:rsidRPr="003B4AEB">
        <w:rPr>
          <w:b/>
          <w:bCs/>
          <w:lang w:val="en-IN"/>
        </w:rPr>
        <w:t xml:space="preserve"> Python Integration</w:t>
      </w:r>
    </w:p>
    <w:p w14:paraId="567392A5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 xml:space="preserve">You can read Arduino serial data in your existing Python code using </w:t>
      </w:r>
      <w:proofErr w:type="spellStart"/>
      <w:r w:rsidRPr="003B4AEB">
        <w:rPr>
          <w:b/>
          <w:bCs/>
          <w:lang w:val="en-IN"/>
        </w:rPr>
        <w:t>pyserial</w:t>
      </w:r>
      <w:proofErr w:type="spellEnd"/>
      <w:r w:rsidRPr="003B4AEB">
        <w:rPr>
          <w:lang w:val="en-IN"/>
        </w:rPr>
        <w:t>:</w:t>
      </w:r>
    </w:p>
    <w:p w14:paraId="2ACDA460" w14:textId="77777777" w:rsidR="003B4AEB" w:rsidRPr="003B4AEB" w:rsidRDefault="003B4AEB" w:rsidP="003B4AEB">
      <w:pPr>
        <w:rPr>
          <w:b/>
          <w:bCs/>
          <w:lang w:val="en-IN"/>
        </w:rPr>
      </w:pPr>
      <w:r w:rsidRPr="003B4AEB">
        <w:rPr>
          <w:b/>
          <w:bCs/>
          <w:lang w:val="en-IN"/>
        </w:rPr>
        <w:t xml:space="preserve">Install </w:t>
      </w:r>
      <w:proofErr w:type="spellStart"/>
      <w:r w:rsidRPr="003B4AEB">
        <w:rPr>
          <w:b/>
          <w:bCs/>
          <w:lang w:val="en-IN"/>
        </w:rPr>
        <w:t>pyserial</w:t>
      </w:r>
      <w:proofErr w:type="spellEnd"/>
      <w:r w:rsidRPr="003B4AEB">
        <w:rPr>
          <w:b/>
          <w:bCs/>
          <w:lang w:val="en-IN"/>
        </w:rPr>
        <w:t>:</w:t>
      </w:r>
    </w:p>
    <w:p w14:paraId="2E27C7F3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 xml:space="preserve">pip install </w:t>
      </w:r>
      <w:proofErr w:type="spellStart"/>
      <w:r w:rsidRPr="003B4AEB">
        <w:rPr>
          <w:lang w:val="en-IN"/>
        </w:rPr>
        <w:t>pyserial</w:t>
      </w:r>
      <w:proofErr w:type="spellEnd"/>
    </w:p>
    <w:p w14:paraId="472E7D49" w14:textId="77777777" w:rsidR="003B4AEB" w:rsidRPr="003B4AEB" w:rsidRDefault="003B4AEB" w:rsidP="003B4AEB">
      <w:pPr>
        <w:rPr>
          <w:b/>
          <w:bCs/>
          <w:lang w:val="en-IN"/>
        </w:rPr>
      </w:pPr>
      <w:r w:rsidRPr="003B4AEB">
        <w:rPr>
          <w:b/>
          <w:bCs/>
          <w:lang w:val="en-IN"/>
        </w:rPr>
        <w:t>Python Example (integrate into your main loop):</w:t>
      </w:r>
    </w:p>
    <w:p w14:paraId="5D892259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>import serial</w:t>
      </w:r>
    </w:p>
    <w:p w14:paraId="70F79F73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>import time</w:t>
      </w:r>
    </w:p>
    <w:p w14:paraId="66ACE6ED" w14:textId="77777777" w:rsidR="003B4AEB" w:rsidRPr="003B4AEB" w:rsidRDefault="003B4AEB" w:rsidP="003B4AEB">
      <w:pPr>
        <w:rPr>
          <w:lang w:val="en-IN"/>
        </w:rPr>
      </w:pPr>
    </w:p>
    <w:p w14:paraId="1223FE86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># Connect to Arduino (replace COM3 with your Arduino port)</w:t>
      </w:r>
    </w:p>
    <w:p w14:paraId="09E807CA" w14:textId="77777777" w:rsidR="003B4AEB" w:rsidRPr="003B4AEB" w:rsidRDefault="003B4AEB" w:rsidP="003B4AEB">
      <w:pPr>
        <w:rPr>
          <w:lang w:val="en-IN"/>
        </w:rPr>
      </w:pPr>
      <w:proofErr w:type="spellStart"/>
      <w:r w:rsidRPr="003B4AEB">
        <w:rPr>
          <w:lang w:val="en-IN"/>
        </w:rPr>
        <w:lastRenderedPageBreak/>
        <w:t>arduino</w:t>
      </w:r>
      <w:proofErr w:type="spellEnd"/>
      <w:r w:rsidRPr="003B4AEB">
        <w:rPr>
          <w:lang w:val="en-IN"/>
        </w:rPr>
        <w:t xml:space="preserve"> = </w:t>
      </w:r>
      <w:proofErr w:type="spellStart"/>
      <w:r w:rsidRPr="003B4AEB">
        <w:rPr>
          <w:lang w:val="en-IN"/>
        </w:rPr>
        <w:t>serial.Serial</w:t>
      </w:r>
      <w:proofErr w:type="spellEnd"/>
      <w:r w:rsidRPr="003B4AEB">
        <w:rPr>
          <w:lang w:val="en-IN"/>
        </w:rPr>
        <w:t>('COM3', 9600, timeout=1)</w:t>
      </w:r>
    </w:p>
    <w:p w14:paraId="257F9133" w14:textId="77777777" w:rsidR="003B4AEB" w:rsidRPr="003B4AEB" w:rsidRDefault="003B4AEB" w:rsidP="003B4AEB">
      <w:pPr>
        <w:rPr>
          <w:lang w:val="en-IN"/>
        </w:rPr>
      </w:pPr>
      <w:proofErr w:type="spellStart"/>
      <w:r w:rsidRPr="003B4AEB">
        <w:rPr>
          <w:lang w:val="en-IN"/>
        </w:rPr>
        <w:t>time.sleep</w:t>
      </w:r>
      <w:proofErr w:type="spellEnd"/>
      <w:r w:rsidRPr="003B4AEB">
        <w:rPr>
          <w:lang w:val="en-IN"/>
        </w:rPr>
        <w:t>(2)  # wait for Arduino to initialize</w:t>
      </w:r>
    </w:p>
    <w:p w14:paraId="29F20993" w14:textId="77777777" w:rsidR="003B4AEB" w:rsidRPr="003B4AEB" w:rsidRDefault="003B4AEB" w:rsidP="003B4AEB">
      <w:pPr>
        <w:rPr>
          <w:lang w:val="en-IN"/>
        </w:rPr>
      </w:pPr>
    </w:p>
    <w:p w14:paraId="45662125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 xml:space="preserve">def </w:t>
      </w:r>
      <w:proofErr w:type="spellStart"/>
      <w:r w:rsidRPr="003B4AEB">
        <w:rPr>
          <w:lang w:val="en-IN"/>
        </w:rPr>
        <w:t>detect_sound_from_arduino</w:t>
      </w:r>
      <w:proofErr w:type="spellEnd"/>
      <w:r w:rsidRPr="003B4AEB">
        <w:rPr>
          <w:lang w:val="en-IN"/>
        </w:rPr>
        <w:t>():</w:t>
      </w:r>
    </w:p>
    <w:p w14:paraId="7A1272FC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 xml:space="preserve">    if </w:t>
      </w:r>
      <w:proofErr w:type="spellStart"/>
      <w:r w:rsidRPr="003B4AEB">
        <w:rPr>
          <w:lang w:val="en-IN"/>
        </w:rPr>
        <w:t>arduino.in_waiting</w:t>
      </w:r>
      <w:proofErr w:type="spellEnd"/>
      <w:r w:rsidRPr="003B4AEB">
        <w:rPr>
          <w:lang w:val="en-IN"/>
        </w:rPr>
        <w:t xml:space="preserve"> &gt; 0:</w:t>
      </w:r>
    </w:p>
    <w:p w14:paraId="30D238FD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 xml:space="preserve">        line = </w:t>
      </w:r>
      <w:proofErr w:type="spellStart"/>
      <w:r w:rsidRPr="003B4AEB">
        <w:rPr>
          <w:lang w:val="en-IN"/>
        </w:rPr>
        <w:t>arduino.readline</w:t>
      </w:r>
      <w:proofErr w:type="spellEnd"/>
      <w:r w:rsidRPr="003B4AEB">
        <w:rPr>
          <w:lang w:val="en-IN"/>
        </w:rPr>
        <w:t>().decode('utf-8').strip()</w:t>
      </w:r>
    </w:p>
    <w:p w14:paraId="0BE11D1A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 xml:space="preserve">        if line == "SOUND":</w:t>
      </w:r>
    </w:p>
    <w:p w14:paraId="56262418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 xml:space="preserve">            return True</w:t>
      </w:r>
    </w:p>
    <w:p w14:paraId="104388A9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 xml:space="preserve">    return False</w:t>
      </w:r>
    </w:p>
    <w:p w14:paraId="09DE6A01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pict w14:anchorId="2AC524AD">
          <v:rect id="_x0000_i1057" style="width:0;height:1.5pt" o:hralign="center" o:hrstd="t" o:hr="t" fillcolor="#a0a0a0" stroked="f"/>
        </w:pict>
      </w:r>
    </w:p>
    <w:p w14:paraId="34955B17" w14:textId="77777777" w:rsidR="003B4AEB" w:rsidRPr="003B4AEB" w:rsidRDefault="003B4AEB" w:rsidP="003B4AEB">
      <w:pPr>
        <w:rPr>
          <w:b/>
          <w:bCs/>
          <w:lang w:val="en-IN"/>
        </w:rPr>
      </w:pPr>
      <w:r w:rsidRPr="003B4AEB">
        <w:rPr>
          <w:b/>
          <w:bCs/>
          <w:lang w:val="en-IN"/>
        </w:rPr>
        <w:t>4️</w:t>
      </w:r>
      <w:r w:rsidRPr="003B4AEB">
        <w:rPr>
          <w:rFonts w:ascii="Segoe UI Symbol" w:hAnsi="Segoe UI Symbol" w:cs="Segoe UI Symbol"/>
          <w:b/>
          <w:bCs/>
          <w:lang w:val="en-IN"/>
        </w:rPr>
        <w:t>⃣</w:t>
      </w:r>
      <w:r w:rsidRPr="003B4AEB">
        <w:rPr>
          <w:b/>
          <w:bCs/>
          <w:lang w:val="en-IN"/>
        </w:rPr>
        <w:t xml:space="preserve"> Replace Microphone Detection</w:t>
      </w:r>
    </w:p>
    <w:p w14:paraId="60D45A12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>In your current code, replace:</w:t>
      </w:r>
    </w:p>
    <w:p w14:paraId="4D9040C6" w14:textId="77777777" w:rsidR="003B4AEB" w:rsidRPr="003B4AEB" w:rsidRDefault="003B4AEB" w:rsidP="003B4AEB">
      <w:pPr>
        <w:rPr>
          <w:lang w:val="en-IN"/>
        </w:rPr>
      </w:pPr>
      <w:proofErr w:type="spellStart"/>
      <w:r w:rsidRPr="003B4AEB">
        <w:rPr>
          <w:lang w:val="en-IN"/>
        </w:rPr>
        <w:t>sound_detected</w:t>
      </w:r>
      <w:proofErr w:type="spellEnd"/>
      <w:r w:rsidRPr="003B4AEB">
        <w:rPr>
          <w:lang w:val="en-IN"/>
        </w:rPr>
        <w:t xml:space="preserve"> = </w:t>
      </w:r>
      <w:proofErr w:type="spellStart"/>
      <w:r w:rsidRPr="003B4AEB">
        <w:rPr>
          <w:lang w:val="en-IN"/>
        </w:rPr>
        <w:t>detect_sound</w:t>
      </w:r>
      <w:proofErr w:type="spellEnd"/>
      <w:r w:rsidRPr="003B4AEB">
        <w:rPr>
          <w:lang w:val="en-IN"/>
        </w:rPr>
        <w:t>()</w:t>
      </w:r>
    </w:p>
    <w:p w14:paraId="3211DCC6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t>with:</w:t>
      </w:r>
    </w:p>
    <w:p w14:paraId="724F6088" w14:textId="77777777" w:rsidR="003B4AEB" w:rsidRPr="003B4AEB" w:rsidRDefault="003B4AEB" w:rsidP="003B4AEB">
      <w:pPr>
        <w:rPr>
          <w:lang w:val="en-IN"/>
        </w:rPr>
      </w:pPr>
      <w:proofErr w:type="spellStart"/>
      <w:r w:rsidRPr="003B4AEB">
        <w:rPr>
          <w:lang w:val="en-IN"/>
        </w:rPr>
        <w:t>sound_detected</w:t>
      </w:r>
      <w:proofErr w:type="spellEnd"/>
      <w:r w:rsidRPr="003B4AEB">
        <w:rPr>
          <w:lang w:val="en-IN"/>
        </w:rPr>
        <w:t xml:space="preserve"> = </w:t>
      </w:r>
      <w:proofErr w:type="spellStart"/>
      <w:r w:rsidRPr="003B4AEB">
        <w:rPr>
          <w:lang w:val="en-IN"/>
        </w:rPr>
        <w:t>detect_sound_from_arduino</w:t>
      </w:r>
      <w:proofErr w:type="spellEnd"/>
      <w:r w:rsidRPr="003B4AEB">
        <w:rPr>
          <w:lang w:val="en-IN"/>
        </w:rPr>
        <w:t>()</w:t>
      </w:r>
    </w:p>
    <w:p w14:paraId="6A3741FB" w14:textId="77777777" w:rsidR="003B4AEB" w:rsidRPr="003B4AEB" w:rsidRDefault="003B4AEB" w:rsidP="003B4AEB">
      <w:pPr>
        <w:numPr>
          <w:ilvl w:val="0"/>
          <w:numId w:val="13"/>
        </w:numPr>
        <w:rPr>
          <w:lang w:val="en-IN"/>
        </w:rPr>
      </w:pPr>
      <w:r w:rsidRPr="003B4AEB">
        <w:rPr>
          <w:lang w:val="en-IN"/>
        </w:rPr>
        <w:t xml:space="preserve">Now, your Python program </w:t>
      </w:r>
      <w:r w:rsidRPr="003B4AEB">
        <w:rPr>
          <w:b/>
          <w:bCs/>
          <w:lang w:val="en-IN"/>
        </w:rPr>
        <w:t>triggers alerts</w:t>
      </w:r>
      <w:r w:rsidRPr="003B4AEB">
        <w:rPr>
          <w:lang w:val="en-IN"/>
        </w:rPr>
        <w:t xml:space="preserve"> based on the Arduino sensor.</w:t>
      </w:r>
    </w:p>
    <w:p w14:paraId="64EB2EB2" w14:textId="77777777" w:rsidR="003B4AEB" w:rsidRPr="003B4AEB" w:rsidRDefault="003B4AEB" w:rsidP="003B4AEB">
      <w:pPr>
        <w:numPr>
          <w:ilvl w:val="0"/>
          <w:numId w:val="13"/>
        </w:numPr>
        <w:rPr>
          <w:lang w:val="en-IN"/>
        </w:rPr>
      </w:pPr>
      <w:r w:rsidRPr="003B4AEB">
        <w:rPr>
          <w:lang w:val="en-IN"/>
        </w:rPr>
        <w:t xml:space="preserve">No microphone or </w:t>
      </w:r>
      <w:proofErr w:type="spellStart"/>
      <w:r w:rsidRPr="003B4AEB">
        <w:rPr>
          <w:lang w:val="en-IN"/>
        </w:rPr>
        <w:t>sounddevice</w:t>
      </w:r>
      <w:proofErr w:type="spellEnd"/>
      <w:r w:rsidRPr="003B4AEB">
        <w:rPr>
          <w:lang w:val="en-IN"/>
        </w:rPr>
        <w:t xml:space="preserve"> needed anymore if Arduino is used.</w:t>
      </w:r>
    </w:p>
    <w:p w14:paraId="2D6B4DD0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pict w14:anchorId="681CCA5A">
          <v:rect id="_x0000_i1058" style="width:0;height:1.5pt" o:hralign="center" o:hrstd="t" o:hr="t" fillcolor="#a0a0a0" stroked="f"/>
        </w:pict>
      </w:r>
    </w:p>
    <w:p w14:paraId="0894F4AA" w14:textId="77777777" w:rsidR="003B4AEB" w:rsidRPr="003B4AEB" w:rsidRDefault="003B4AEB" w:rsidP="003B4AEB">
      <w:pPr>
        <w:rPr>
          <w:b/>
          <w:bCs/>
          <w:lang w:val="en-IN"/>
        </w:rPr>
      </w:pPr>
      <w:r w:rsidRPr="003B4AEB">
        <w:rPr>
          <w:b/>
          <w:bCs/>
          <w:lang w:val="en-IN"/>
        </w:rPr>
        <w:t>5️</w:t>
      </w:r>
      <w:r w:rsidRPr="003B4AEB">
        <w:rPr>
          <w:rFonts w:ascii="Segoe UI Symbol" w:hAnsi="Segoe UI Symbol" w:cs="Segoe UI Symbol"/>
          <w:b/>
          <w:bCs/>
          <w:lang w:val="en-IN"/>
        </w:rPr>
        <w:t>⃣</w:t>
      </w:r>
      <w:r w:rsidRPr="003B4AEB">
        <w:rPr>
          <w:b/>
          <w:bCs/>
          <w:lang w:val="en-IN"/>
        </w:rPr>
        <w:t xml:space="preserve"> Tips</w:t>
      </w:r>
    </w:p>
    <w:p w14:paraId="557AD7E7" w14:textId="77777777" w:rsidR="003B4AEB" w:rsidRPr="003B4AEB" w:rsidRDefault="003B4AEB" w:rsidP="003B4AEB">
      <w:pPr>
        <w:numPr>
          <w:ilvl w:val="0"/>
          <w:numId w:val="14"/>
        </w:numPr>
        <w:rPr>
          <w:lang w:val="en-IN"/>
        </w:rPr>
      </w:pPr>
      <w:r w:rsidRPr="003B4AEB">
        <w:rPr>
          <w:lang w:val="en-IN"/>
        </w:rPr>
        <w:t xml:space="preserve">Make sure the </w:t>
      </w:r>
      <w:r w:rsidRPr="003B4AEB">
        <w:rPr>
          <w:b/>
          <w:bCs/>
          <w:lang w:val="en-IN"/>
        </w:rPr>
        <w:t>COM port</w:t>
      </w:r>
      <w:r w:rsidRPr="003B4AEB">
        <w:rPr>
          <w:lang w:val="en-IN"/>
        </w:rPr>
        <w:t xml:space="preserve"> matches your Arduino (Device Manager → Ports </w:t>
      </w:r>
      <w:proofErr w:type="spellStart"/>
      <w:r w:rsidRPr="003B4AEB">
        <w:rPr>
          <w:lang w:val="en-IN"/>
        </w:rPr>
        <w:t>COMx</w:t>
      </w:r>
      <w:proofErr w:type="spellEnd"/>
      <w:r w:rsidRPr="003B4AEB">
        <w:rPr>
          <w:lang w:val="en-IN"/>
        </w:rPr>
        <w:t>).</w:t>
      </w:r>
    </w:p>
    <w:p w14:paraId="64B990F5" w14:textId="77777777" w:rsidR="003B4AEB" w:rsidRPr="003B4AEB" w:rsidRDefault="003B4AEB" w:rsidP="003B4AEB">
      <w:pPr>
        <w:numPr>
          <w:ilvl w:val="0"/>
          <w:numId w:val="14"/>
        </w:numPr>
        <w:rPr>
          <w:lang w:val="en-IN"/>
        </w:rPr>
      </w:pPr>
      <w:r w:rsidRPr="003B4AEB">
        <w:rPr>
          <w:lang w:val="en-IN"/>
        </w:rPr>
        <w:t>timeout=1 ensures Python doesn’t block waiting for serial data.</w:t>
      </w:r>
    </w:p>
    <w:p w14:paraId="3DFAF141" w14:textId="77777777" w:rsidR="003B4AEB" w:rsidRPr="003B4AEB" w:rsidRDefault="003B4AEB" w:rsidP="003B4AEB">
      <w:pPr>
        <w:numPr>
          <w:ilvl w:val="0"/>
          <w:numId w:val="14"/>
        </w:numPr>
        <w:rPr>
          <w:lang w:val="en-IN"/>
        </w:rPr>
      </w:pPr>
      <w:r w:rsidRPr="003B4AEB">
        <w:rPr>
          <w:lang w:val="en-IN"/>
        </w:rPr>
        <w:t xml:space="preserve">You can later add </w:t>
      </w:r>
      <w:r w:rsidRPr="003B4AEB">
        <w:rPr>
          <w:b/>
          <w:bCs/>
          <w:lang w:val="en-IN"/>
        </w:rPr>
        <w:t>multiple sensors</w:t>
      </w:r>
      <w:r w:rsidRPr="003B4AEB">
        <w:rPr>
          <w:lang w:val="en-IN"/>
        </w:rPr>
        <w:t xml:space="preserve"> (light, PIR, vibration) by sending different messages from Arduino:</w:t>
      </w:r>
    </w:p>
    <w:p w14:paraId="5F0613D1" w14:textId="77777777" w:rsidR="003B4AEB" w:rsidRPr="003B4AEB" w:rsidRDefault="003B4AEB" w:rsidP="003B4AEB">
      <w:pPr>
        <w:rPr>
          <w:lang w:val="en-IN"/>
        </w:rPr>
      </w:pPr>
      <w:proofErr w:type="spellStart"/>
      <w:r w:rsidRPr="003B4AEB">
        <w:rPr>
          <w:lang w:val="en-IN"/>
        </w:rPr>
        <w:t>Serial.println</w:t>
      </w:r>
      <w:proofErr w:type="spellEnd"/>
      <w:r w:rsidRPr="003B4AEB">
        <w:rPr>
          <w:lang w:val="en-IN"/>
        </w:rPr>
        <w:t>("SOUND");</w:t>
      </w:r>
    </w:p>
    <w:p w14:paraId="07332487" w14:textId="77777777" w:rsidR="003B4AEB" w:rsidRPr="003B4AEB" w:rsidRDefault="003B4AEB" w:rsidP="003B4AEB">
      <w:pPr>
        <w:rPr>
          <w:lang w:val="en-IN"/>
        </w:rPr>
      </w:pPr>
      <w:proofErr w:type="spellStart"/>
      <w:r w:rsidRPr="003B4AEB">
        <w:rPr>
          <w:lang w:val="en-IN"/>
        </w:rPr>
        <w:t>Serial.println</w:t>
      </w:r>
      <w:proofErr w:type="spellEnd"/>
      <w:r w:rsidRPr="003B4AEB">
        <w:rPr>
          <w:lang w:val="en-IN"/>
        </w:rPr>
        <w:t>("PIR");</w:t>
      </w:r>
    </w:p>
    <w:p w14:paraId="500CFC39" w14:textId="77777777" w:rsidR="003B4AEB" w:rsidRPr="003B4AEB" w:rsidRDefault="003B4AEB" w:rsidP="003B4AEB">
      <w:pPr>
        <w:numPr>
          <w:ilvl w:val="0"/>
          <w:numId w:val="15"/>
        </w:numPr>
        <w:rPr>
          <w:lang w:val="en-IN"/>
        </w:rPr>
      </w:pPr>
      <w:r w:rsidRPr="003B4AEB">
        <w:rPr>
          <w:lang w:val="en-IN"/>
        </w:rPr>
        <w:t>Then Python can act accordingly.</w:t>
      </w:r>
    </w:p>
    <w:p w14:paraId="1D3504DB" w14:textId="77777777" w:rsidR="003B4AEB" w:rsidRPr="003B4AEB" w:rsidRDefault="003B4AEB" w:rsidP="003B4AEB">
      <w:pPr>
        <w:rPr>
          <w:lang w:val="en-IN"/>
        </w:rPr>
      </w:pPr>
      <w:r w:rsidRPr="003B4AEB">
        <w:rPr>
          <w:lang w:val="en-IN"/>
        </w:rPr>
        <w:lastRenderedPageBreak/>
        <w:pict w14:anchorId="338BBFCE">
          <v:rect id="_x0000_i1059" style="width:0;height:1.5pt" o:hralign="center" o:hrstd="t" o:hr="t" fillcolor="#a0a0a0" stroked="f"/>
        </w:pict>
      </w:r>
    </w:p>
    <w:p w14:paraId="1607F97D" w14:textId="77777777" w:rsidR="003B4AEB" w:rsidRPr="003B4AEB" w:rsidRDefault="003B4AEB" w:rsidP="003B4AEB">
      <w:pPr>
        <w:rPr>
          <w:lang w:val="en-IN"/>
        </w:rPr>
      </w:pPr>
      <w:r w:rsidRPr="003B4AEB">
        <w:rPr>
          <w:rFonts w:ascii="Segoe UI Emoji" w:hAnsi="Segoe UI Emoji" w:cs="Segoe UI Emoji"/>
          <w:lang w:val="en-IN"/>
        </w:rPr>
        <w:t>✅</w:t>
      </w:r>
      <w:r w:rsidRPr="003B4AEB">
        <w:rPr>
          <w:lang w:val="en-IN"/>
        </w:rPr>
        <w:t xml:space="preserve"> </w:t>
      </w:r>
      <w:r w:rsidRPr="003B4AEB">
        <w:rPr>
          <w:b/>
          <w:bCs/>
          <w:lang w:val="en-IN"/>
        </w:rPr>
        <w:t>Summary Flow with Arduino:</w:t>
      </w:r>
    </w:p>
    <w:p w14:paraId="4AFADF2A" w14:textId="77777777" w:rsidR="003B4AEB" w:rsidRPr="003B4AEB" w:rsidRDefault="003B4AEB" w:rsidP="003B4AEB">
      <w:pPr>
        <w:numPr>
          <w:ilvl w:val="0"/>
          <w:numId w:val="16"/>
        </w:numPr>
        <w:rPr>
          <w:lang w:val="en-IN"/>
        </w:rPr>
      </w:pPr>
      <w:r w:rsidRPr="003B4AEB">
        <w:rPr>
          <w:lang w:val="en-IN"/>
        </w:rPr>
        <w:t>Arduino monitors the sound sensor.</w:t>
      </w:r>
    </w:p>
    <w:p w14:paraId="1550354A" w14:textId="77777777" w:rsidR="003B4AEB" w:rsidRPr="003B4AEB" w:rsidRDefault="003B4AEB" w:rsidP="003B4AEB">
      <w:pPr>
        <w:numPr>
          <w:ilvl w:val="0"/>
          <w:numId w:val="16"/>
        </w:numPr>
        <w:rPr>
          <w:lang w:val="en-IN"/>
        </w:rPr>
      </w:pPr>
      <w:r w:rsidRPr="003B4AEB">
        <w:rPr>
          <w:lang w:val="en-IN"/>
        </w:rPr>
        <w:t>When a loud sound is detected, Arduino sends a serial message.</w:t>
      </w:r>
    </w:p>
    <w:p w14:paraId="411901FE" w14:textId="77777777" w:rsidR="003B4AEB" w:rsidRPr="003B4AEB" w:rsidRDefault="003B4AEB" w:rsidP="003B4AEB">
      <w:pPr>
        <w:numPr>
          <w:ilvl w:val="0"/>
          <w:numId w:val="16"/>
        </w:numPr>
        <w:rPr>
          <w:lang w:val="en-IN"/>
        </w:rPr>
      </w:pPr>
      <w:r w:rsidRPr="003B4AEB">
        <w:rPr>
          <w:lang w:val="en-IN"/>
        </w:rPr>
        <w:t>Python reads the serial port every frame.</w:t>
      </w:r>
    </w:p>
    <w:p w14:paraId="776E4A42" w14:textId="77777777" w:rsidR="003B4AEB" w:rsidRPr="003B4AEB" w:rsidRDefault="003B4AEB" w:rsidP="003B4AEB">
      <w:pPr>
        <w:numPr>
          <w:ilvl w:val="0"/>
          <w:numId w:val="16"/>
        </w:numPr>
        <w:rPr>
          <w:lang w:val="en-IN"/>
        </w:rPr>
      </w:pPr>
      <w:r w:rsidRPr="003B4AEB">
        <w:rPr>
          <w:lang w:val="en-IN"/>
        </w:rPr>
        <w:t>If sound detected + hand in restricted area → alert + log + snapshot.</w:t>
      </w:r>
    </w:p>
    <w:p w14:paraId="7BE1543C" w14:textId="5D23AFC6" w:rsidR="007201A8" w:rsidRDefault="007201A8"/>
    <w:sectPr w:rsidR="007201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F60EC7"/>
    <w:multiLevelType w:val="multilevel"/>
    <w:tmpl w:val="18C4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06679"/>
    <w:multiLevelType w:val="multilevel"/>
    <w:tmpl w:val="0808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65FF8"/>
    <w:multiLevelType w:val="multilevel"/>
    <w:tmpl w:val="11CA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3C0B29"/>
    <w:multiLevelType w:val="multilevel"/>
    <w:tmpl w:val="A84C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A444F"/>
    <w:multiLevelType w:val="multilevel"/>
    <w:tmpl w:val="9C90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A06CD7"/>
    <w:multiLevelType w:val="multilevel"/>
    <w:tmpl w:val="6FD2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24392"/>
    <w:multiLevelType w:val="multilevel"/>
    <w:tmpl w:val="1448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720339">
    <w:abstractNumId w:val="8"/>
  </w:num>
  <w:num w:numId="2" w16cid:durableId="1224609115">
    <w:abstractNumId w:val="6"/>
  </w:num>
  <w:num w:numId="3" w16cid:durableId="201597368">
    <w:abstractNumId w:val="5"/>
  </w:num>
  <w:num w:numId="4" w16cid:durableId="1442262026">
    <w:abstractNumId w:val="4"/>
  </w:num>
  <w:num w:numId="5" w16cid:durableId="531571490">
    <w:abstractNumId w:val="7"/>
  </w:num>
  <w:num w:numId="6" w16cid:durableId="459886029">
    <w:abstractNumId w:val="3"/>
  </w:num>
  <w:num w:numId="7" w16cid:durableId="1764913351">
    <w:abstractNumId w:val="2"/>
  </w:num>
  <w:num w:numId="8" w16cid:durableId="2060935508">
    <w:abstractNumId w:val="1"/>
  </w:num>
  <w:num w:numId="9" w16cid:durableId="1247492374">
    <w:abstractNumId w:val="0"/>
  </w:num>
  <w:num w:numId="10" w16cid:durableId="1905483165">
    <w:abstractNumId w:val="15"/>
  </w:num>
  <w:num w:numId="11" w16cid:durableId="1790934741">
    <w:abstractNumId w:val="10"/>
  </w:num>
  <w:num w:numId="12" w16cid:durableId="1666277283">
    <w:abstractNumId w:val="9"/>
  </w:num>
  <w:num w:numId="13" w16cid:durableId="1202396762">
    <w:abstractNumId w:val="12"/>
  </w:num>
  <w:num w:numId="14" w16cid:durableId="1000550095">
    <w:abstractNumId w:val="11"/>
  </w:num>
  <w:num w:numId="15" w16cid:durableId="893125096">
    <w:abstractNumId w:val="14"/>
  </w:num>
  <w:num w:numId="16" w16cid:durableId="4568709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AEB"/>
    <w:rsid w:val="007201A8"/>
    <w:rsid w:val="00AA1D8D"/>
    <w:rsid w:val="00B47730"/>
    <w:rsid w:val="00CB0664"/>
    <w:rsid w:val="00DB0D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34646"/>
  <w14:defaultImageDpi w14:val="300"/>
  <w15:docId w15:val="{D4A36CB2-5F35-4666-BF91-312E90F5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Athul Raj</cp:lastModifiedBy>
  <cp:revision>2</cp:revision>
  <dcterms:created xsi:type="dcterms:W3CDTF">2013-12-23T23:15:00Z</dcterms:created>
  <dcterms:modified xsi:type="dcterms:W3CDTF">2025-10-02T07:14:00Z</dcterms:modified>
  <cp:category/>
</cp:coreProperties>
</file>